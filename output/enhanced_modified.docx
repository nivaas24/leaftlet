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D3596" w14:textId="77777777" w:rsidR="00C438CF" w:rsidRDefault="00000000">
      <w:pPr>
        <w:pStyle w:val="Heading1"/>
      </w:pPr>
      <w:r>
        <w:t>Page 1</w:t>
      </w:r>
    </w:p>
    <w:p w14:paraId="0DAD6D3F" w14:textId="62ECA103" w:rsidR="00C438CF" w:rsidRDefault="00000000">
      <w:r>
        <w:t>Enhanced Sample Document</w:t>
      </w:r>
      <w:r>
        <w:br/>
        <w:t>Column 1: Introduction</w:t>
      </w:r>
      <w:r>
        <w:br/>
        <w:t>Sample text dolor sit amet, consectetur</w:t>
      </w:r>
      <w:r>
        <w:br/>
        <w:t>adipiscing elit. Sed do eiusmod tempor</w:t>
      </w:r>
      <w:r>
        <w:br/>
        <w:t>incididunt ut labore et dolore magna aliqua. Ut</w:t>
      </w:r>
      <w:r>
        <w:br/>
        <w:t>enim ad minim veniam, quis nostrud</w:t>
      </w:r>
      <w:r>
        <w:br/>
        <w:t>exercitation ullamco laboris nisi ut aliquip ex</w:t>
      </w:r>
      <w:r>
        <w:br/>
        <w:t>ea commodo consequat.</w:t>
      </w:r>
      <w:r>
        <w:br/>
        <w:t>Duis aute irure dolor in reprehenderit in</w:t>
      </w:r>
      <w:r>
        <w:br/>
        <w:t>voluptate velit esse cillum dolore eu fugiat</w:t>
      </w:r>
      <w:r>
        <w:br/>
        <w:t>nulla pariatur. Excepteur sint occaecat</w:t>
      </w:r>
      <w:r>
        <w:br/>
        <w:t>cupidatat non proident, sunt in culpa qui officia</w:t>
      </w:r>
      <w:r>
        <w:br/>
        <w:t>deserunt mollit anim id est laborum.</w:t>
      </w:r>
      <w:r>
        <w:br/>
        <w:t>Column 2: Details</w:t>
      </w:r>
      <w:r>
        <w:br/>
        <w:t>Sed ut perspiciatis unde omnis iste natus error</w:t>
      </w:r>
      <w:r>
        <w:br/>
        <w:t>sit voluptatem accusantium doloremque</w:t>
      </w:r>
      <w:r>
        <w:br/>
        <w:t>laudantium, totam rem aperiam, eaque ipsa</w:t>
      </w:r>
      <w:r>
        <w:br/>
        <w:t>quae ab illo inventore veritatis et quasi</w:t>
      </w:r>
      <w:r>
        <w:br/>
        <w:t>architecto beatae vitae dicta sunt explicabo.</w:t>
      </w:r>
      <w:r>
        <w:br/>
        <w:t>Nemo enim ipsam voluptatem quia voluptas sit</w:t>
      </w:r>
      <w:r>
        <w:br/>
        <w:t>aspernatur aut odit aut fugit, sed quia</w:t>
      </w:r>
      <w:r>
        <w:br/>
        <w:t>consequuntur magni dolores eos qui ratione</w:t>
      </w:r>
      <w:r>
        <w:br/>
        <w:t>voluptatem sequi nesciunt.</w:t>
      </w:r>
      <w:r>
        <w:br/>
        <w:t>Images and Graphics</w:t>
      </w:r>
      <w:r>
        <w:br/>
        <w:t>Sample Image 1</w:t>
      </w:r>
      <w:r>
        <w:br/>
        <w:t>Sample Image 2</w:t>
      </w:r>
      <w:r>
        <w:br/>
        <w:t>Contact Information</w:t>
      </w:r>
      <w:r>
        <w:br/>
        <w:t>Address: 456 New Address Ave, Updated City, NY 1000</w:t>
      </w:r>
      <w:r w:rsidR="00741A90">
        <w:t>6</w:t>
      </w:r>
      <w:r>
        <w:br/>
        <w:t>Phone: (555) 987-6543</w:t>
      </w:r>
      <w:r>
        <w:br/>
        <w:t>Email: updated@newdomain.com</w:t>
      </w:r>
      <w:r>
        <w:br/>
        <w:t>Website: www.example.com</w:t>
      </w:r>
      <w:r>
        <w:br/>
        <w:t>This is a sample document created for PDF reconstruction testing. You can modify the text, addresses,</w:t>
      </w:r>
      <w:r>
        <w:br/>
        <w:t>or any other content and reconstruct the PDF.</w:t>
      </w:r>
      <w:r>
        <w:br/>
      </w:r>
    </w:p>
    <w:p w14:paraId="5144D4BD" w14:textId="77777777" w:rsidR="00C438CF" w:rsidRDefault="00000000">
      <w:r>
        <w:rPr>
          <w:noProof/>
        </w:rPr>
        <w:lastRenderedPageBreak/>
        <w:drawing>
          <wp:inline distT="0" distB="0" distL="0" distR="0" wp14:anchorId="151E55AF" wp14:editId="47C9CDC0">
            <wp:extent cx="18288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1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421B" w14:textId="77777777" w:rsidR="00C438CF" w:rsidRDefault="00000000">
      <w:pPr>
        <w:pStyle w:val="Heading2"/>
      </w:pPr>
      <w:r>
        <w:t>Modified Section</w:t>
      </w:r>
    </w:p>
    <w:p w14:paraId="63CEF1C7" w14:textId="77777777" w:rsidR="00C438CF" w:rsidRDefault="00000000">
      <w:r>
        <w:t>This paragraph was added during the modification process. It demonstrates how content can be programmatically added to the document.</w:t>
      </w:r>
    </w:p>
    <w:sectPr w:rsidR="00C438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1968980">
    <w:abstractNumId w:val="8"/>
  </w:num>
  <w:num w:numId="2" w16cid:durableId="391736205">
    <w:abstractNumId w:val="6"/>
  </w:num>
  <w:num w:numId="3" w16cid:durableId="1573348101">
    <w:abstractNumId w:val="5"/>
  </w:num>
  <w:num w:numId="4" w16cid:durableId="1983655952">
    <w:abstractNumId w:val="4"/>
  </w:num>
  <w:num w:numId="5" w16cid:durableId="1691759382">
    <w:abstractNumId w:val="7"/>
  </w:num>
  <w:num w:numId="6" w16cid:durableId="674457880">
    <w:abstractNumId w:val="3"/>
  </w:num>
  <w:num w:numId="7" w16cid:durableId="176844443">
    <w:abstractNumId w:val="2"/>
  </w:num>
  <w:num w:numId="8" w16cid:durableId="1547910175">
    <w:abstractNumId w:val="1"/>
  </w:num>
  <w:num w:numId="9" w16cid:durableId="57463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1A90"/>
    <w:rsid w:val="008E0639"/>
    <w:rsid w:val="00AA1D8D"/>
    <w:rsid w:val="00B47730"/>
    <w:rsid w:val="00C438C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964D6"/>
  <w14:defaultImageDpi w14:val="300"/>
  <w15:docId w15:val="{5910CC1F-8975-49CB-A91A-2543A3A4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NIVAAS GD</cp:lastModifiedBy>
  <cp:revision>2</cp:revision>
  <dcterms:created xsi:type="dcterms:W3CDTF">2013-12-23T23:15:00Z</dcterms:created>
  <dcterms:modified xsi:type="dcterms:W3CDTF">2025-07-01T20:35:00Z</dcterms:modified>
  <cp:category/>
</cp:coreProperties>
</file>